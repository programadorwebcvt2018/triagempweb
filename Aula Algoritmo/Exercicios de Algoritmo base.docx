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0B4" w:rsidRDefault="00D340B4" w:rsidP="00D340B4">
      <w:pPr>
        <w:pStyle w:val="Ttulo2"/>
        <w:tabs>
          <w:tab w:val="left" w:pos="0"/>
        </w:tabs>
        <w:rPr>
          <w:rFonts w:ascii="Arial" w:hAnsi="Arial"/>
        </w:rPr>
      </w:pPr>
      <w:r>
        <w:rPr>
          <w:rFonts w:ascii="Arial" w:hAnsi="Arial"/>
        </w:rPr>
        <w:t>&gt;&gt;&gt; E</w:t>
      </w:r>
      <w:r w:rsidR="0060267B">
        <w:rPr>
          <w:rFonts w:ascii="Arial" w:hAnsi="Arial"/>
        </w:rPr>
        <w:t xml:space="preserve"> X E R C Í C I </w:t>
      </w:r>
      <w:bookmarkStart w:id="0" w:name="_GoBack"/>
      <w:bookmarkEnd w:id="0"/>
      <w:r w:rsidR="0060267B">
        <w:rPr>
          <w:rFonts w:ascii="Arial" w:hAnsi="Arial"/>
        </w:rPr>
        <w:t>O S</w:t>
      </w:r>
      <w:r>
        <w:rPr>
          <w:rFonts w:ascii="Arial" w:hAnsi="Arial"/>
        </w:rPr>
        <w:t xml:space="preserve"> &lt;&lt;&lt;</w:t>
      </w:r>
    </w:p>
    <w:p w:rsidR="00D340B4" w:rsidRDefault="00D340B4" w:rsidP="00D340B4"/>
    <w:p w:rsidR="00D340B4" w:rsidRPr="00D340B4" w:rsidRDefault="00D340B4" w:rsidP="00D340B4"/>
    <w:p w:rsidR="00D340B4" w:rsidRPr="00D340B4" w:rsidRDefault="00D340B4" w:rsidP="00D340B4">
      <w:pPr>
        <w:jc w:val="both"/>
        <w:rPr>
          <w:rFonts w:ascii="Arial" w:hAnsi="Arial"/>
          <w:b/>
        </w:rPr>
      </w:pPr>
      <w:r w:rsidRPr="00D340B4">
        <w:rPr>
          <w:rFonts w:ascii="Arial" w:hAnsi="Arial"/>
          <w:b/>
        </w:rPr>
        <w:t>Identificar o tipo de cada uma das constantes abaixo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a) 21 _________</w:t>
      </w:r>
      <w:r>
        <w:rPr>
          <w:rFonts w:ascii="Arial" w:hAnsi="Arial"/>
        </w:rPr>
        <w:tab/>
        <w:t>b) “Bola” _____</w:t>
      </w:r>
      <w:r w:rsidR="00F27CCF">
        <w:rPr>
          <w:rFonts w:ascii="Arial" w:hAnsi="Arial"/>
        </w:rPr>
        <w:t>____</w:t>
      </w:r>
      <w:r w:rsidR="00F27CCF">
        <w:rPr>
          <w:rFonts w:ascii="Arial" w:hAnsi="Arial"/>
        </w:rPr>
        <w:tab/>
      </w:r>
      <w:proofErr w:type="gramStart"/>
      <w:r w:rsidR="00F27CCF">
        <w:rPr>
          <w:rFonts w:ascii="Arial" w:hAnsi="Arial"/>
        </w:rPr>
        <w:t>c</w:t>
      </w:r>
      <w:r>
        <w:rPr>
          <w:rFonts w:ascii="Arial" w:hAnsi="Arial"/>
        </w:rPr>
        <w:t>)“</w:t>
      </w:r>
      <w:proofErr w:type="gramEnd"/>
      <w:r>
        <w:rPr>
          <w:rFonts w:ascii="Arial" w:hAnsi="Arial"/>
        </w:rPr>
        <w:t>Verdadeiro” __________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d) falso _______</w:t>
      </w: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e )</w:t>
      </w:r>
      <w:proofErr w:type="gramEnd"/>
      <w:r>
        <w:rPr>
          <w:rFonts w:ascii="Arial" w:hAnsi="Arial"/>
        </w:rPr>
        <w:t xml:space="preserve"> Verdadeiro _____</w:t>
      </w:r>
      <w:r>
        <w:rPr>
          <w:rFonts w:ascii="Arial" w:hAnsi="Arial"/>
        </w:rPr>
        <w:tab/>
        <w:t>f ) “54” _________________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  <w:b/>
        </w:rPr>
      </w:pPr>
    </w:p>
    <w:p w:rsidR="00D340B4" w:rsidRPr="00D340B4" w:rsidRDefault="00D340B4" w:rsidP="00D340B4">
      <w:pPr>
        <w:jc w:val="both"/>
        <w:rPr>
          <w:rFonts w:ascii="Arial" w:hAnsi="Arial"/>
          <w:b/>
        </w:rPr>
      </w:pPr>
      <w:r w:rsidRPr="00D340B4">
        <w:rPr>
          <w:rFonts w:ascii="Arial" w:hAnsi="Arial"/>
          <w:b/>
        </w:rPr>
        <w:t>Assinalar as variáveis ou identificadores válidos: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ind w:left="708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 ) VALOR</w:t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 SALARIO-LIQ</w:t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 A1234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 ) 2X</w:t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 3X4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 ) AH!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proofErr w:type="gramStart"/>
      <w:r>
        <w:rPr>
          <w:rFonts w:ascii="Arial" w:hAnsi="Arial"/>
        </w:rPr>
        <w:t xml:space="preserve">(  </w:t>
      </w:r>
      <w:proofErr w:type="gramEnd"/>
      <w:r>
        <w:rPr>
          <w:rFonts w:ascii="Arial" w:hAnsi="Arial"/>
        </w:rPr>
        <w:t xml:space="preserve">   ) M{A}</w:t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 XYZ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 KM/H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Pr="00D340B4" w:rsidRDefault="00D340B4" w:rsidP="00D340B4">
      <w:pPr>
        <w:pStyle w:val="Corpodetexto"/>
        <w:rPr>
          <w:rFonts w:ascii="Arial" w:hAnsi="Arial"/>
          <w:i/>
        </w:rPr>
      </w:pPr>
      <w:r w:rsidRPr="00D340B4">
        <w:rPr>
          <w:rFonts w:ascii="Arial" w:hAnsi="Arial"/>
        </w:rPr>
        <w:t xml:space="preserve">Supondo que as variáveis NOM, PROF, ID e SALARIO serão utilizadas para armazenar o nome, profissão, idade e salário de uma pessoa, escrever o conjunto de declarações </w:t>
      </w:r>
      <w:r w:rsidRPr="00D340B4">
        <w:rPr>
          <w:rFonts w:ascii="Arial" w:hAnsi="Arial"/>
          <w:i/>
        </w:rPr>
        <w:t>necessárias para criar essas variáveis e associar às mesmas os respectivos tipos básicos.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Pr="00D340B4" w:rsidRDefault="00D340B4" w:rsidP="00D340B4">
      <w:pPr>
        <w:pStyle w:val="Corpodetexto"/>
        <w:rPr>
          <w:rFonts w:ascii="Arial" w:hAnsi="Arial"/>
        </w:rPr>
      </w:pPr>
      <w:r w:rsidRPr="00D340B4">
        <w:rPr>
          <w:rFonts w:ascii="Arial" w:hAnsi="Arial"/>
        </w:rPr>
        <w:t>Para cada situação abaixo, crie um nome de variável procurando escolher nomes que lembrem a situação apresentada.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Primeira nota em uma disciplina: </w:t>
      </w:r>
      <w:r>
        <w:rPr>
          <w:rFonts w:ascii="Arial" w:hAnsi="Arial"/>
        </w:rPr>
        <w:tab/>
        <w:t>_________________</w:t>
      </w:r>
    </w:p>
    <w:p w:rsidR="00D340B4" w:rsidRDefault="00D340B4" w:rsidP="00D340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Valor total de uma nota fiscal:</w:t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</w:t>
      </w:r>
    </w:p>
    <w:p w:rsidR="00D340B4" w:rsidRDefault="00D340B4" w:rsidP="00D340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Altura de Pessoas: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</w:t>
      </w:r>
    </w:p>
    <w:p w:rsidR="00D340B4" w:rsidRDefault="00D340B4" w:rsidP="00D340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Data de Nascimento: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</w:t>
      </w:r>
    </w:p>
    <w:p w:rsidR="00D340B4" w:rsidRDefault="00D340B4" w:rsidP="00D340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Quantidade em Estoque:</w:t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</w:t>
      </w:r>
    </w:p>
    <w:p w:rsidR="00D340B4" w:rsidRDefault="00D340B4" w:rsidP="00D340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Estoque Mínimo: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</w:t>
      </w:r>
    </w:p>
    <w:p w:rsidR="00D340B4" w:rsidRDefault="00D340B4" w:rsidP="00D340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Estoque Máximo: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</w:t>
      </w:r>
    </w:p>
    <w:p w:rsidR="00D340B4" w:rsidRDefault="00D340B4" w:rsidP="00D340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Código do Cliente: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</w:t>
      </w:r>
    </w:p>
    <w:p w:rsidR="00D340B4" w:rsidRDefault="00D340B4" w:rsidP="00D340B4">
      <w:pPr>
        <w:spacing w:line="360" w:lineRule="auto"/>
        <w:jc w:val="both"/>
        <w:rPr>
          <w:rFonts w:ascii="Arial" w:hAnsi="Arial"/>
        </w:rPr>
      </w:pPr>
      <w:r>
        <w:rPr>
          <w:rFonts w:ascii="Arial" w:hAnsi="Arial"/>
        </w:rPr>
        <w:tab/>
        <w:t>Código do Fornecedor: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_________________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Pr="00D340B4" w:rsidRDefault="00D340B4" w:rsidP="00D340B4">
      <w:pPr>
        <w:pStyle w:val="Corpodetexto"/>
        <w:rPr>
          <w:rFonts w:ascii="Arial" w:hAnsi="Arial"/>
        </w:rPr>
      </w:pPr>
      <w:r w:rsidRPr="00D340B4">
        <w:rPr>
          <w:rFonts w:ascii="Arial" w:hAnsi="Arial"/>
        </w:rPr>
        <w:t xml:space="preserve">Faça a declaração escolhendo os nomes para as variáveis usadas com as seguintes finalidades: idade, salário, CEP, média de faltas por semana, matrícula, número de dependentes, peso, altura, situação funcional </w:t>
      </w:r>
      <w:proofErr w:type="gramStart"/>
      <w:r w:rsidRPr="00D340B4">
        <w:rPr>
          <w:rFonts w:ascii="Arial" w:hAnsi="Arial"/>
        </w:rPr>
        <w:t>( aposentado</w:t>
      </w:r>
      <w:proofErr w:type="gramEnd"/>
      <w:r w:rsidRPr="00D340B4">
        <w:rPr>
          <w:rFonts w:ascii="Arial" w:hAnsi="Arial"/>
        </w:rPr>
        <w:t>/normal/licenciado), nível superior ( sim/não ).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pStyle w:val="Corpodetexto"/>
        <w:rPr>
          <w:rFonts w:ascii="Arial" w:hAnsi="Arial"/>
          <w:b w:val="0"/>
        </w:rPr>
      </w:pPr>
    </w:p>
    <w:p w:rsidR="00D340B4" w:rsidRDefault="00D340B4" w:rsidP="00D340B4">
      <w:pPr>
        <w:pStyle w:val="Corpodetexto"/>
        <w:rPr>
          <w:rFonts w:ascii="Arial" w:hAnsi="Arial"/>
          <w:b w:val="0"/>
        </w:rPr>
      </w:pPr>
    </w:p>
    <w:p w:rsidR="00FD1488" w:rsidRDefault="00FD1488" w:rsidP="00D340B4">
      <w:pPr>
        <w:pStyle w:val="Corpodetexto"/>
        <w:rPr>
          <w:rFonts w:ascii="Arial" w:hAnsi="Arial"/>
          <w:b w:val="0"/>
        </w:rPr>
      </w:pPr>
    </w:p>
    <w:p w:rsidR="00FD1488" w:rsidRDefault="00FD1488" w:rsidP="00D340B4">
      <w:pPr>
        <w:pStyle w:val="Corpodetexto"/>
        <w:rPr>
          <w:rFonts w:ascii="Arial" w:hAnsi="Arial"/>
          <w:b w:val="0"/>
        </w:rPr>
      </w:pPr>
    </w:p>
    <w:p w:rsidR="00D340B4" w:rsidRPr="00D340B4" w:rsidRDefault="00D340B4" w:rsidP="00D340B4">
      <w:pPr>
        <w:pStyle w:val="Corpodetexto"/>
        <w:rPr>
          <w:rFonts w:ascii="Arial" w:hAnsi="Arial"/>
        </w:rPr>
      </w:pPr>
      <w:r w:rsidRPr="00D340B4">
        <w:rPr>
          <w:rFonts w:ascii="Arial" w:hAnsi="Arial"/>
        </w:rPr>
        <w:t>Considerando as variáveis abaixo, avaliar as expressões a seguir: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  <w:r>
        <w:rPr>
          <w:rFonts w:ascii="Arial" w:hAnsi="Arial"/>
        </w:rPr>
        <w:tab/>
        <w:t>NOME = “</w:t>
      </w:r>
      <w:r w:rsidR="0060267B">
        <w:rPr>
          <w:rFonts w:ascii="Arial" w:hAnsi="Arial"/>
        </w:rPr>
        <w:t>FILOMENA</w:t>
      </w:r>
      <w:r>
        <w:rPr>
          <w:rFonts w:ascii="Arial" w:hAnsi="Arial"/>
        </w:rPr>
        <w:t>”</w:t>
      </w:r>
    </w:p>
    <w:p w:rsidR="00D340B4" w:rsidRDefault="00D340B4" w:rsidP="00D340B4">
      <w:pPr>
        <w:jc w:val="both"/>
        <w:rPr>
          <w:rFonts w:ascii="Arial" w:hAnsi="Arial"/>
        </w:rPr>
      </w:pPr>
      <w:r>
        <w:rPr>
          <w:rFonts w:ascii="Arial" w:hAnsi="Arial"/>
        </w:rPr>
        <w:lastRenderedPageBreak/>
        <w:tab/>
        <w:t>SIM = FALSO</w:t>
      </w:r>
    </w:p>
    <w:p w:rsidR="00D340B4" w:rsidRDefault="00D340B4" w:rsidP="00D340B4">
      <w:pPr>
        <w:jc w:val="both"/>
        <w:rPr>
          <w:rFonts w:ascii="Arial" w:hAnsi="Arial"/>
        </w:rPr>
      </w:pPr>
      <w:r>
        <w:rPr>
          <w:rFonts w:ascii="Arial" w:hAnsi="Arial"/>
        </w:rPr>
        <w:tab/>
        <w:t>VALOR = 3</w:t>
      </w:r>
    </w:p>
    <w:p w:rsidR="00D340B4" w:rsidRDefault="00D340B4" w:rsidP="00D340B4">
      <w:pPr>
        <w:jc w:val="both"/>
        <w:rPr>
          <w:rFonts w:ascii="Arial" w:hAnsi="Arial"/>
        </w:rPr>
      </w:pPr>
      <w:r>
        <w:rPr>
          <w:rFonts w:ascii="Arial" w:hAnsi="Arial"/>
        </w:rPr>
        <w:tab/>
        <w:t>CIDADE = “RIO DE JANEIRO”</w:t>
      </w:r>
    </w:p>
    <w:p w:rsidR="00D340B4" w:rsidRDefault="00D340B4" w:rsidP="00D340B4">
      <w:pPr>
        <w:jc w:val="both"/>
        <w:rPr>
          <w:rFonts w:ascii="Arial" w:hAnsi="Arial"/>
        </w:rPr>
      </w:pPr>
      <w:r>
        <w:rPr>
          <w:rFonts w:ascii="Arial" w:hAnsi="Arial"/>
        </w:rPr>
        <w:tab/>
        <w:t>PESO = 45,5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A )</w:t>
      </w:r>
      <w:proofErr w:type="gramEnd"/>
      <w:r>
        <w:rPr>
          <w:rFonts w:ascii="Arial" w:hAnsi="Arial"/>
        </w:rPr>
        <w:t xml:space="preserve">  VALOR + 1 &gt; PESO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B )</w:t>
      </w:r>
      <w:proofErr w:type="gramEnd"/>
      <w:r>
        <w:rPr>
          <w:rFonts w:ascii="Arial" w:hAnsi="Arial"/>
        </w:rPr>
        <w:t xml:space="preserve"> NOME = “SIMONE”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C )</w:t>
      </w:r>
      <w:proofErr w:type="gramEnd"/>
      <w:r>
        <w:rPr>
          <w:rFonts w:ascii="Arial" w:hAnsi="Arial"/>
        </w:rPr>
        <w:t xml:space="preserve"> CIDADE = “SÃO PAULO”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D )</w:t>
      </w:r>
      <w:proofErr w:type="gramEnd"/>
      <w:r>
        <w:rPr>
          <w:rFonts w:ascii="Arial" w:hAnsi="Arial"/>
        </w:rPr>
        <w:t xml:space="preserve"> SIM = FALSO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E )</w:t>
      </w:r>
      <w:proofErr w:type="gramEnd"/>
      <w:r>
        <w:rPr>
          <w:rFonts w:ascii="Arial" w:hAnsi="Arial"/>
        </w:rPr>
        <w:t xml:space="preserve"> VALOR + PESO &lt; 23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F )</w:t>
      </w:r>
      <w:proofErr w:type="gramEnd"/>
      <w:r>
        <w:rPr>
          <w:rFonts w:ascii="Arial" w:hAnsi="Arial"/>
        </w:rPr>
        <w:t xml:space="preserve"> ARREDONDA ( 3,0 + PESO ) = 49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G )</w:t>
      </w:r>
      <w:proofErr w:type="gramEnd"/>
      <w:r>
        <w:rPr>
          <w:rFonts w:ascii="Arial" w:hAnsi="Arial"/>
        </w:rPr>
        <w:t xml:space="preserve">  NOME = CRISTINA”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H )</w:t>
      </w:r>
      <w:proofErr w:type="gramEnd"/>
      <w:r>
        <w:rPr>
          <w:rFonts w:ascii="Arial" w:hAnsi="Arial"/>
        </w:rPr>
        <w:t xml:space="preserve"> VALOR + 1 &gt; PESO </w:t>
      </w:r>
      <w:r>
        <w:rPr>
          <w:rFonts w:ascii="Arial" w:hAnsi="Arial"/>
          <w:u w:val="single"/>
        </w:rPr>
        <w:t>ou</w:t>
      </w:r>
      <w:r>
        <w:rPr>
          <w:rFonts w:ascii="Arial" w:hAnsi="Arial"/>
        </w:rPr>
        <w:t xml:space="preserve"> NOME = “SIMONE”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I )</w:t>
      </w:r>
      <w:proofErr w:type="gramEnd"/>
      <w:r>
        <w:rPr>
          <w:rFonts w:ascii="Arial" w:hAnsi="Arial"/>
        </w:rPr>
        <w:t xml:space="preserve"> CIDADE = “SÃO PAULO” 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SIM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J )</w:t>
      </w:r>
      <w:proofErr w:type="gramEnd"/>
      <w:r>
        <w:rPr>
          <w:rFonts w:ascii="Arial" w:hAnsi="Arial"/>
        </w:rPr>
        <w:t xml:space="preserve"> VALOR + PESO &lt; 23 </w:t>
      </w:r>
      <w:r>
        <w:rPr>
          <w:rFonts w:ascii="Arial" w:hAnsi="Arial"/>
          <w:u w:val="single"/>
        </w:rPr>
        <w:t>e</w:t>
      </w:r>
      <w:r>
        <w:rPr>
          <w:rFonts w:ascii="Arial" w:hAnsi="Arial"/>
        </w:rPr>
        <w:t xml:space="preserve"> ARREDONDA ( 3,0 + PESO )</w:t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K )</w:t>
      </w:r>
      <w:r>
        <w:rPr>
          <w:rFonts w:ascii="Arial" w:hAnsi="Arial"/>
          <w:u w:val="single"/>
        </w:rPr>
        <w:t>não</w:t>
      </w:r>
      <w:proofErr w:type="gramEnd"/>
      <w:r>
        <w:rPr>
          <w:rFonts w:ascii="Arial" w:hAnsi="Arial"/>
        </w:rPr>
        <w:t xml:space="preserve"> SIM </w:t>
      </w:r>
      <w:r>
        <w:rPr>
          <w:rFonts w:ascii="Arial" w:hAnsi="Arial"/>
          <w:u w:val="single"/>
        </w:rPr>
        <w:t>ou</w:t>
      </w:r>
      <w:r>
        <w:rPr>
          <w:rFonts w:ascii="Arial" w:hAnsi="Arial"/>
        </w:rPr>
        <w:t xml:space="preserve"> SIM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</w:r>
      <w:proofErr w:type="gramStart"/>
      <w:r>
        <w:rPr>
          <w:rFonts w:ascii="Arial" w:hAnsi="Arial"/>
        </w:rPr>
        <w:t>L )</w:t>
      </w:r>
      <w:r>
        <w:rPr>
          <w:rFonts w:ascii="Arial" w:hAnsi="Arial"/>
          <w:u w:val="single"/>
        </w:rPr>
        <w:t>não</w:t>
      </w:r>
      <w:proofErr w:type="gramEnd"/>
      <w:r>
        <w:rPr>
          <w:rFonts w:ascii="Arial" w:hAnsi="Arial"/>
        </w:rPr>
        <w:t xml:space="preserve"> SIM </w:t>
      </w:r>
      <w:r>
        <w:rPr>
          <w:rFonts w:ascii="Arial" w:hAnsi="Arial"/>
          <w:u w:val="single"/>
        </w:rPr>
        <w:t>ou</w:t>
      </w:r>
      <w:r w:rsidR="00897FD8">
        <w:rPr>
          <w:rFonts w:ascii="Arial" w:hAnsi="Arial"/>
        </w:rPr>
        <w:t xml:space="preserve"> RESTO ( VALOR/</w:t>
      </w:r>
      <w:r>
        <w:rPr>
          <w:rFonts w:ascii="Arial" w:hAnsi="Arial"/>
        </w:rPr>
        <w:t xml:space="preserve">2 ) = 2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(     )</w:t>
      </w:r>
    </w:p>
    <w:p w:rsidR="00D341B2" w:rsidRDefault="00D341B2"/>
    <w:p w:rsidR="00D340B4" w:rsidRDefault="00D340B4"/>
    <w:p w:rsidR="00D340B4" w:rsidRDefault="00D340B4"/>
    <w:p w:rsidR="00D340B4" w:rsidRDefault="00D340B4"/>
    <w:p w:rsidR="00D340B4" w:rsidRPr="00D340B4" w:rsidRDefault="00D340B4" w:rsidP="00D340B4">
      <w:pPr>
        <w:pStyle w:val="Corpodetexto"/>
        <w:rPr>
          <w:rFonts w:ascii="Arial" w:hAnsi="Arial"/>
        </w:rPr>
      </w:pPr>
      <w:r w:rsidRPr="00D340B4">
        <w:rPr>
          <w:rFonts w:ascii="Arial" w:hAnsi="Arial"/>
        </w:rPr>
        <w:t xml:space="preserve">Indique os valores assumidos por cada uma das variáveis dos programas abaixo e indique os valores exibidos. Considere que os seguintes valores estão no dispositivo de entrada aguardando leitura: 7, 6, 8. </w:t>
      </w:r>
      <w:proofErr w:type="gramStart"/>
      <w:r w:rsidRPr="00D340B4">
        <w:rPr>
          <w:rFonts w:ascii="Arial" w:hAnsi="Arial"/>
        </w:rPr>
        <w:t>( para</w:t>
      </w:r>
      <w:proofErr w:type="gramEnd"/>
      <w:r w:rsidRPr="00D340B4">
        <w:rPr>
          <w:rFonts w:ascii="Arial" w:hAnsi="Arial"/>
        </w:rPr>
        <w:t>: B, C, D respectivamente )</w:t>
      </w:r>
    </w:p>
    <w:p w:rsidR="00D340B4" w:rsidRPr="00D340B4" w:rsidRDefault="00D340B4" w:rsidP="00D340B4">
      <w:pPr>
        <w:ind w:left="1416"/>
        <w:jc w:val="both"/>
        <w:rPr>
          <w:rFonts w:ascii="Arial" w:hAnsi="Arial"/>
          <w:b/>
        </w:rPr>
      </w:pPr>
    </w:p>
    <w:p w:rsidR="00D340B4" w:rsidRPr="00D340B4" w:rsidRDefault="00D340B4" w:rsidP="00D340B4">
      <w:pPr>
        <w:jc w:val="both"/>
        <w:rPr>
          <w:rFonts w:ascii="Arial" w:hAnsi="Arial"/>
          <w:b/>
        </w:rPr>
      </w:pPr>
      <w:r w:rsidRPr="00D340B4">
        <w:rPr>
          <w:rFonts w:ascii="Arial" w:hAnsi="Arial"/>
          <w:b/>
        </w:rPr>
        <w:t xml:space="preserve">Ao final do Algoritmo abaixo, informe o valor exibido por cada uma das </w:t>
      </w:r>
      <w:proofErr w:type="gramStart"/>
      <w:r w:rsidRPr="00D340B4">
        <w:rPr>
          <w:rFonts w:ascii="Arial" w:hAnsi="Arial"/>
          <w:b/>
        </w:rPr>
        <w:t>variáveis ?</w:t>
      </w:r>
      <w:proofErr w:type="gramEnd"/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pStyle w:val="Corpodetexto"/>
        <w:rPr>
          <w:rFonts w:ascii="Arial" w:hAnsi="Arial"/>
          <w:b w:val="0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ind w:left="1416"/>
        <w:jc w:val="both"/>
        <w:rPr>
          <w:rFonts w:ascii="Arial" w:hAnsi="Arial"/>
          <w:b/>
        </w:rPr>
      </w:pPr>
      <w:r>
        <w:rPr>
          <w:rFonts w:ascii="Arial" w:hAnsi="Arial"/>
        </w:rPr>
        <w:t xml:space="preserve">Algoritmo </w:t>
      </w:r>
      <w:r>
        <w:rPr>
          <w:rFonts w:ascii="Arial" w:hAnsi="Arial"/>
          <w:b/>
        </w:rPr>
        <w:t>ALG01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Declarações: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ConstA</w:t>
      </w:r>
      <w:proofErr w:type="spellEnd"/>
      <w:r>
        <w:rPr>
          <w:rFonts w:ascii="Arial" w:hAnsi="Arial"/>
        </w:rPr>
        <w:t xml:space="preserve"> = 3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  </w:t>
      </w:r>
      <w:proofErr w:type="spellStart"/>
      <w:r>
        <w:rPr>
          <w:rFonts w:ascii="Arial" w:hAnsi="Arial"/>
        </w:rPr>
        <w:t>VarB</w:t>
      </w:r>
      <w:proofErr w:type="spellEnd"/>
      <w:r>
        <w:rPr>
          <w:rFonts w:ascii="Arial" w:hAnsi="Arial"/>
        </w:rPr>
        <w:t xml:space="preserve">, C, </w:t>
      </w:r>
      <w:proofErr w:type="gramStart"/>
      <w:r>
        <w:rPr>
          <w:rFonts w:ascii="Arial" w:hAnsi="Arial"/>
        </w:rPr>
        <w:t>D :</w:t>
      </w:r>
      <w:proofErr w:type="gramEnd"/>
      <w:r>
        <w:rPr>
          <w:rFonts w:ascii="Arial" w:hAnsi="Arial"/>
        </w:rPr>
        <w:t xml:space="preserve"> inteiro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ACHOU, TEM, </w:t>
      </w:r>
      <w:proofErr w:type="gramStart"/>
      <w:r>
        <w:rPr>
          <w:rFonts w:ascii="Arial" w:hAnsi="Arial"/>
        </w:rPr>
        <w:t>COMPROU :</w:t>
      </w:r>
      <w:proofErr w:type="gramEnd"/>
      <w:r>
        <w:rPr>
          <w:rFonts w:ascii="Arial" w:hAnsi="Arial"/>
        </w:rPr>
        <w:t xml:space="preserve"> Lógico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RESTO, </w:t>
      </w:r>
      <w:proofErr w:type="gramStart"/>
      <w:r>
        <w:rPr>
          <w:rFonts w:ascii="Arial" w:hAnsi="Arial"/>
        </w:rPr>
        <w:t>QUOCIENTE :</w:t>
      </w:r>
      <w:proofErr w:type="gramEnd"/>
      <w:r>
        <w:rPr>
          <w:rFonts w:ascii="Arial" w:hAnsi="Arial"/>
        </w:rPr>
        <w:t xml:space="preserve"> inteiro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MÉDIA, </w:t>
      </w:r>
      <w:proofErr w:type="gramStart"/>
      <w:r>
        <w:rPr>
          <w:rFonts w:ascii="Arial" w:hAnsi="Arial"/>
        </w:rPr>
        <w:t>SOMA :</w:t>
      </w:r>
      <w:proofErr w:type="gramEnd"/>
      <w:r>
        <w:rPr>
          <w:rFonts w:ascii="Arial" w:hAnsi="Arial"/>
        </w:rPr>
        <w:t xml:space="preserve"> Real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Inicio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B </w:t>
      </w:r>
      <w:r>
        <w:rPr>
          <w:rFonts w:ascii="Wingdings" w:hAnsi="Wingdings"/>
        </w:rPr>
        <w:t></w:t>
      </w:r>
      <w:r>
        <w:rPr>
          <w:rFonts w:ascii="Arial" w:hAnsi="Arial"/>
        </w:rPr>
        <w:t>1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B </w:t>
      </w:r>
      <w:r>
        <w:rPr>
          <w:rFonts w:ascii="Wingdings" w:hAnsi="Wingdings"/>
        </w:rPr>
        <w:t></w:t>
      </w:r>
      <w:r>
        <w:rPr>
          <w:rFonts w:ascii="Arial" w:hAnsi="Arial"/>
        </w:rPr>
        <w:t>B + 1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Escreva (B)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C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A + B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D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A * C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Escreva (</w:t>
      </w:r>
      <w:proofErr w:type="gramStart"/>
      <w:r>
        <w:rPr>
          <w:rFonts w:ascii="Arial" w:hAnsi="Arial"/>
        </w:rPr>
        <w:t>D,C</w:t>
      </w:r>
      <w:proofErr w:type="gramEnd"/>
      <w:r>
        <w:rPr>
          <w:rFonts w:ascii="Arial" w:hAnsi="Arial"/>
        </w:rPr>
        <w:t>)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ACHOU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(B &gt; A)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RESTO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30 </w:t>
      </w:r>
      <w:proofErr w:type="spellStart"/>
      <w:r>
        <w:rPr>
          <w:rFonts w:ascii="Arial" w:hAnsi="Arial"/>
        </w:rPr>
        <w:t>mod</w:t>
      </w:r>
      <w:proofErr w:type="spellEnd"/>
      <w:r w:rsidR="0060267B">
        <w:rPr>
          <w:rFonts w:ascii="Arial" w:hAnsi="Arial"/>
        </w:rPr>
        <w:t xml:space="preserve"> </w:t>
      </w:r>
      <w:r>
        <w:rPr>
          <w:rFonts w:ascii="Arial" w:hAnsi="Arial"/>
        </w:rPr>
        <w:t>4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QUOCIENTE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20 </w:t>
      </w:r>
      <w:proofErr w:type="spellStart"/>
      <w:r>
        <w:rPr>
          <w:rFonts w:ascii="Arial" w:hAnsi="Arial"/>
        </w:rPr>
        <w:t>div</w:t>
      </w:r>
      <w:proofErr w:type="spellEnd"/>
      <w:r w:rsidR="0060267B">
        <w:rPr>
          <w:rFonts w:ascii="Arial" w:hAnsi="Arial"/>
        </w:rPr>
        <w:t xml:space="preserve"> </w:t>
      </w:r>
      <w:r>
        <w:rPr>
          <w:rFonts w:ascii="Arial" w:hAnsi="Arial"/>
        </w:rPr>
        <w:t>6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TEM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falso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COMPROU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não TEM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</w:t>
      </w:r>
      <w:proofErr w:type="gramStart"/>
      <w:r>
        <w:rPr>
          <w:rFonts w:ascii="Arial" w:hAnsi="Arial"/>
        </w:rPr>
        <w:t xml:space="preserve">C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QUOCIENTE</w:t>
      </w:r>
      <w:proofErr w:type="gramEnd"/>
      <w:r>
        <w:rPr>
          <w:rFonts w:ascii="Arial" w:hAnsi="Arial"/>
        </w:rPr>
        <w:t xml:space="preserve"> + ( A ** B)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D </w:t>
      </w:r>
      <w:r>
        <w:rPr>
          <w:rFonts w:ascii="Wingdings" w:hAnsi="Wingdings"/>
        </w:rPr>
        <w:t></w:t>
      </w:r>
      <w:r>
        <w:rPr>
          <w:rFonts w:ascii="Arial" w:hAnsi="Arial"/>
        </w:rPr>
        <w:t>2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Escreva (‘</w:t>
      </w:r>
      <w:proofErr w:type="gramStart"/>
      <w:r>
        <w:rPr>
          <w:rFonts w:ascii="Arial" w:hAnsi="Arial"/>
        </w:rPr>
        <w:t>C:’</w:t>
      </w:r>
      <w:proofErr w:type="gramEnd"/>
      <w:r>
        <w:rPr>
          <w:rFonts w:ascii="Arial" w:hAnsi="Arial"/>
        </w:rPr>
        <w:t>, C, ‘D:’, D)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Leia (B, C, D)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Escreva (B, C, D, (D + A), (A * B))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SOMA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A + B + C + D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 xml:space="preserve">   MÉDIA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SOMA / 4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  <w:r>
        <w:rPr>
          <w:rFonts w:ascii="Arial" w:hAnsi="Arial"/>
        </w:rPr>
        <w:t>Fim</w:t>
      </w:r>
    </w:p>
    <w:p w:rsidR="00D340B4" w:rsidRDefault="00D340B4" w:rsidP="00D340B4">
      <w:pPr>
        <w:ind w:left="1416"/>
        <w:jc w:val="both"/>
        <w:rPr>
          <w:rFonts w:ascii="Arial" w:hAnsi="Arial"/>
        </w:rPr>
      </w:pP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A: ______ </w:t>
      </w:r>
      <w:r>
        <w:rPr>
          <w:rFonts w:ascii="Arial" w:hAnsi="Arial"/>
        </w:rPr>
        <w:tab/>
        <w:t>B:_______</w:t>
      </w:r>
      <w:r>
        <w:rPr>
          <w:rFonts w:ascii="Arial" w:hAnsi="Arial"/>
        </w:rPr>
        <w:tab/>
        <w:t>C: ______</w:t>
      </w:r>
      <w:r>
        <w:rPr>
          <w:rFonts w:ascii="Arial" w:hAnsi="Arial"/>
        </w:rPr>
        <w:tab/>
        <w:t>D:_____</w:t>
      </w:r>
      <w:r>
        <w:rPr>
          <w:rFonts w:ascii="Arial" w:hAnsi="Arial"/>
        </w:rPr>
        <w:tab/>
        <w:t>RESTO:______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TEM:_______</w:t>
      </w:r>
      <w:r>
        <w:rPr>
          <w:rFonts w:ascii="Arial" w:hAnsi="Arial"/>
        </w:rPr>
        <w:tab/>
        <w:t>SOMA:______</w:t>
      </w:r>
      <w:r>
        <w:rPr>
          <w:rFonts w:ascii="Arial" w:hAnsi="Arial"/>
        </w:rPr>
        <w:tab/>
        <w:t>MEDIA:______</w:t>
      </w:r>
    </w:p>
    <w:p w:rsidR="00D340B4" w:rsidRDefault="00D340B4" w:rsidP="00D340B4">
      <w:pPr>
        <w:jc w:val="both"/>
        <w:rPr>
          <w:rFonts w:ascii="Arial" w:hAnsi="Arial"/>
          <w:b/>
        </w:rPr>
      </w:pPr>
    </w:p>
    <w:p w:rsidR="00D340B4" w:rsidRDefault="00D340B4" w:rsidP="00D340B4">
      <w:pPr>
        <w:ind w:left="1416"/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jc w:val="both"/>
        <w:rPr>
          <w:rFonts w:ascii="Arial" w:hAnsi="Arial"/>
        </w:rPr>
      </w:pPr>
      <w:r>
        <w:rPr>
          <w:rFonts w:ascii="Arial" w:hAnsi="Arial"/>
        </w:rPr>
        <w:t>Algoritmo ALG02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Declarações: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ConstA</w:t>
      </w:r>
      <w:proofErr w:type="spellEnd"/>
      <w:r>
        <w:rPr>
          <w:rFonts w:ascii="Arial" w:hAnsi="Arial"/>
        </w:rPr>
        <w:t xml:space="preserve"> = 10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     Var</w:t>
      </w:r>
      <w:r>
        <w:rPr>
          <w:rFonts w:ascii="Arial" w:hAnsi="Arial"/>
        </w:rPr>
        <w:tab/>
        <w:t>B, C, D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inteiro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             TEM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Lógico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>MEDIA, SOMA, RESTO: Real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Início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B </w:t>
      </w:r>
      <w:r>
        <w:rPr>
          <w:rFonts w:ascii="Wingdings" w:hAnsi="Wingdings"/>
        </w:rPr>
        <w:t></w:t>
      </w:r>
      <w:r>
        <w:rPr>
          <w:rFonts w:ascii="Arial" w:hAnsi="Arial"/>
        </w:rPr>
        <w:t>5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C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B + 5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C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A + B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D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A * C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RESTO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60 mod5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C </w:t>
      </w:r>
      <w:r>
        <w:rPr>
          <w:rFonts w:ascii="Wingdings" w:hAnsi="Wingdings"/>
        </w:rPr>
        <w:t></w:t>
      </w:r>
      <w:r>
        <w:rPr>
          <w:rFonts w:ascii="Arial" w:hAnsi="Arial"/>
        </w:rPr>
        <w:t>C * 3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TEM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verdadeiro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TEM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não TEM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C </w:t>
      </w:r>
      <w:r>
        <w:rPr>
          <w:rFonts w:ascii="Wingdings" w:hAnsi="Wingdings"/>
        </w:rPr>
        <w:t></w:t>
      </w:r>
      <w:proofErr w:type="gramStart"/>
      <w:r>
        <w:rPr>
          <w:rFonts w:ascii="Arial" w:hAnsi="Arial"/>
        </w:rPr>
        <w:t>( A</w:t>
      </w:r>
      <w:proofErr w:type="gramEnd"/>
      <w:r>
        <w:rPr>
          <w:rFonts w:ascii="Arial" w:hAnsi="Arial"/>
        </w:rPr>
        <w:t xml:space="preserve"> + B) * 3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D </w:t>
      </w:r>
      <w:r>
        <w:rPr>
          <w:rFonts w:ascii="Wingdings" w:hAnsi="Wingdings"/>
        </w:rPr>
        <w:t></w:t>
      </w:r>
      <w:r>
        <w:rPr>
          <w:rFonts w:ascii="Arial" w:hAnsi="Arial"/>
        </w:rPr>
        <w:t>6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ab/>
        <w:t xml:space="preserve">B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D + 2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SOMA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A + B + C + D</w:t>
      </w:r>
    </w:p>
    <w:p w:rsidR="00D340B4" w:rsidRDefault="00D340B4" w:rsidP="00D340B4">
      <w:pPr>
        <w:ind w:left="708" w:firstLine="708"/>
        <w:jc w:val="both"/>
        <w:rPr>
          <w:rFonts w:ascii="Arial" w:hAnsi="Arial"/>
        </w:rPr>
      </w:pPr>
      <w:r>
        <w:rPr>
          <w:rFonts w:ascii="Arial" w:hAnsi="Arial"/>
        </w:rPr>
        <w:t xml:space="preserve">MEDIA </w:t>
      </w:r>
      <w:r>
        <w:rPr>
          <w:rFonts w:ascii="Wingdings" w:hAnsi="Wingdings"/>
        </w:rPr>
        <w:t></w:t>
      </w:r>
      <w:r>
        <w:rPr>
          <w:rFonts w:ascii="Arial" w:hAnsi="Arial"/>
        </w:rPr>
        <w:t xml:space="preserve"> SOMA / 2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Fim</w:t>
      </w:r>
    </w:p>
    <w:p w:rsidR="00D340B4" w:rsidRDefault="00D340B4" w:rsidP="00D340B4">
      <w:pPr>
        <w:jc w:val="both"/>
        <w:rPr>
          <w:rFonts w:ascii="Arial" w:hAnsi="Arial"/>
        </w:rPr>
      </w:pP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 xml:space="preserve">A: ______ </w:t>
      </w:r>
      <w:r>
        <w:rPr>
          <w:rFonts w:ascii="Arial" w:hAnsi="Arial"/>
        </w:rPr>
        <w:tab/>
        <w:t>B:_______</w:t>
      </w:r>
      <w:r>
        <w:rPr>
          <w:rFonts w:ascii="Arial" w:hAnsi="Arial"/>
        </w:rPr>
        <w:tab/>
        <w:t>C: ______</w:t>
      </w:r>
      <w:r>
        <w:rPr>
          <w:rFonts w:ascii="Arial" w:hAnsi="Arial"/>
        </w:rPr>
        <w:tab/>
        <w:t>D:_____</w:t>
      </w:r>
      <w:r>
        <w:rPr>
          <w:rFonts w:ascii="Arial" w:hAnsi="Arial"/>
        </w:rPr>
        <w:tab/>
        <w:t>RESTO:______</w:t>
      </w:r>
    </w:p>
    <w:p w:rsidR="00D340B4" w:rsidRDefault="00D340B4" w:rsidP="00D340B4">
      <w:pPr>
        <w:ind w:left="708"/>
        <w:jc w:val="both"/>
        <w:rPr>
          <w:rFonts w:ascii="Arial" w:hAnsi="Arial"/>
        </w:rPr>
      </w:pPr>
    </w:p>
    <w:p w:rsidR="00D340B4" w:rsidRDefault="00D340B4" w:rsidP="00D340B4">
      <w:pPr>
        <w:ind w:left="708"/>
        <w:jc w:val="both"/>
        <w:rPr>
          <w:rFonts w:ascii="Arial" w:hAnsi="Arial"/>
        </w:rPr>
      </w:pPr>
      <w:r>
        <w:rPr>
          <w:rFonts w:ascii="Arial" w:hAnsi="Arial"/>
        </w:rPr>
        <w:t>TEM:_______</w:t>
      </w:r>
      <w:r>
        <w:rPr>
          <w:rFonts w:ascii="Arial" w:hAnsi="Arial"/>
        </w:rPr>
        <w:tab/>
        <w:t>SOMA:______</w:t>
      </w:r>
      <w:r>
        <w:rPr>
          <w:rFonts w:ascii="Arial" w:hAnsi="Arial"/>
        </w:rPr>
        <w:tab/>
        <w:t>MEDIA:______</w:t>
      </w:r>
    </w:p>
    <w:p w:rsidR="00D340B4" w:rsidRDefault="00D340B4" w:rsidP="00D340B4">
      <w:pPr>
        <w:jc w:val="both"/>
        <w:rPr>
          <w:rFonts w:ascii="Arial" w:hAnsi="Arial"/>
          <w:b/>
        </w:rPr>
      </w:pPr>
    </w:p>
    <w:p w:rsidR="00D340B4" w:rsidRDefault="00D340B4"/>
    <w:p w:rsidR="00D340B4" w:rsidRDefault="00D340B4"/>
    <w:p w:rsidR="00D340B4" w:rsidRDefault="00D340B4"/>
    <w:p w:rsidR="00D340B4" w:rsidRDefault="00D340B4"/>
    <w:p w:rsidR="00D340B4" w:rsidRDefault="00D340B4"/>
    <w:p w:rsidR="00D340B4" w:rsidRDefault="00D340B4"/>
    <w:p w:rsidR="00EB35D0" w:rsidRPr="00EB35D0" w:rsidRDefault="00EB35D0" w:rsidP="00EB35D0">
      <w:pPr>
        <w:tabs>
          <w:tab w:val="left" w:pos="360"/>
        </w:tabs>
        <w:ind w:left="360"/>
        <w:jc w:val="both"/>
        <w:rPr>
          <w:rFonts w:ascii="Arial" w:hAnsi="Arial"/>
          <w:b/>
        </w:rPr>
      </w:pPr>
      <w:r w:rsidRPr="00EB35D0">
        <w:rPr>
          <w:rFonts w:ascii="Arial" w:hAnsi="Arial"/>
          <w:b/>
        </w:rPr>
        <w:t xml:space="preserve">Considerando um Algoritmo iniciado pelos comandos A </w:t>
      </w:r>
      <w:r w:rsidRPr="00EB35D0">
        <w:rPr>
          <w:rFonts w:ascii="Wingdings" w:hAnsi="Wingdings"/>
          <w:b/>
        </w:rPr>
        <w:t></w:t>
      </w:r>
      <w:r w:rsidRPr="00EB35D0">
        <w:rPr>
          <w:rFonts w:ascii="Arial" w:hAnsi="Arial"/>
          <w:b/>
        </w:rPr>
        <w:t xml:space="preserve">1, </w:t>
      </w:r>
      <w:proofErr w:type="gramStart"/>
      <w:r w:rsidRPr="00EB35D0">
        <w:rPr>
          <w:rFonts w:ascii="Arial" w:hAnsi="Arial"/>
          <w:b/>
        </w:rPr>
        <w:t xml:space="preserve">B </w:t>
      </w:r>
      <w:r w:rsidRPr="00EB35D0">
        <w:rPr>
          <w:rFonts w:ascii="Wingdings" w:hAnsi="Wingdings"/>
          <w:b/>
        </w:rPr>
        <w:t></w:t>
      </w:r>
      <w:r w:rsidRPr="00EB35D0">
        <w:rPr>
          <w:rFonts w:ascii="Arial" w:hAnsi="Arial"/>
          <w:b/>
        </w:rPr>
        <w:t xml:space="preserve"> 2</w:t>
      </w:r>
      <w:proofErr w:type="gramEnd"/>
      <w:r w:rsidRPr="00EB35D0">
        <w:rPr>
          <w:rFonts w:ascii="Arial" w:hAnsi="Arial"/>
          <w:b/>
        </w:rPr>
        <w:t xml:space="preserve">, C </w:t>
      </w:r>
      <w:r w:rsidRPr="00EB35D0">
        <w:rPr>
          <w:rFonts w:ascii="Wingdings" w:hAnsi="Wingdings"/>
          <w:b/>
        </w:rPr>
        <w:t></w:t>
      </w:r>
      <w:r w:rsidRPr="00EB35D0">
        <w:rPr>
          <w:rFonts w:ascii="Arial" w:hAnsi="Arial"/>
          <w:b/>
        </w:rPr>
        <w:t xml:space="preserve"> 3, complete-o de modo que ao final do Algoritmo o conteúdo de A seja 3, de B seja 1 e de C seja 2. Use apenas atribuições entre variáveis.</w:t>
      </w:r>
    </w:p>
    <w:p w:rsidR="00EB35D0" w:rsidRDefault="00EB35D0"/>
    <w:p w:rsidR="00EB35D0" w:rsidRDefault="00EB35D0"/>
    <w:p w:rsidR="00EB35D0" w:rsidRDefault="00EB35D0"/>
    <w:p w:rsidR="00EB35D0" w:rsidRDefault="00EB35D0"/>
    <w:sectPr w:rsidR="00EB35D0" w:rsidSect="0060267B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 w15:restartNumberingAfterBreak="0">
    <w:nsid w:val="0000000C"/>
    <w:multiLevelType w:val="singleLevel"/>
    <w:tmpl w:val="0000000C"/>
    <w:name w:val="WW8Num1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 w15:restartNumberingAfterBreak="0">
    <w:nsid w:val="0000001C"/>
    <w:multiLevelType w:val="singleLevel"/>
    <w:tmpl w:val="0000001C"/>
    <w:name w:val="WW8Num27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4" w15:restartNumberingAfterBreak="0">
    <w:nsid w:val="00000050"/>
    <w:multiLevelType w:val="singleLevel"/>
    <w:tmpl w:val="00000050"/>
    <w:name w:val="WW8Num79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5" w15:restartNumberingAfterBreak="0">
    <w:nsid w:val="00000056"/>
    <w:multiLevelType w:val="singleLevel"/>
    <w:tmpl w:val="00000056"/>
    <w:name w:val="WW8Num85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0B4"/>
    <w:rsid w:val="000F2498"/>
    <w:rsid w:val="00277A83"/>
    <w:rsid w:val="002F681B"/>
    <w:rsid w:val="0060267B"/>
    <w:rsid w:val="007A5FB4"/>
    <w:rsid w:val="00897FD8"/>
    <w:rsid w:val="009B39E4"/>
    <w:rsid w:val="00A72F31"/>
    <w:rsid w:val="00B41B13"/>
    <w:rsid w:val="00C64281"/>
    <w:rsid w:val="00D340B4"/>
    <w:rsid w:val="00D341B2"/>
    <w:rsid w:val="00E72FF7"/>
    <w:rsid w:val="00EB35D0"/>
    <w:rsid w:val="00F27CCF"/>
    <w:rsid w:val="00FD14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EFEC04-2A4D-4AB9-BA18-435BE7964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0B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Ttulo2">
    <w:name w:val="heading 2"/>
    <w:basedOn w:val="Normal"/>
    <w:next w:val="Normal"/>
    <w:link w:val="Ttulo2Char"/>
    <w:qFormat/>
    <w:rsid w:val="00D340B4"/>
    <w:pPr>
      <w:keepNext/>
      <w:tabs>
        <w:tab w:val="num" w:pos="0"/>
      </w:tabs>
      <w:jc w:val="center"/>
      <w:outlineLvl w:val="1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D340B4"/>
    <w:rPr>
      <w:rFonts w:ascii="Times New Roman" w:eastAsia="Times New Roman" w:hAnsi="Times New Roman" w:cs="Times New Roman"/>
      <w:b/>
      <w:sz w:val="20"/>
      <w:szCs w:val="20"/>
      <w:lang w:eastAsia="ar-SA"/>
    </w:rPr>
  </w:style>
  <w:style w:type="paragraph" w:styleId="Corpodetexto">
    <w:name w:val="Body Text"/>
    <w:basedOn w:val="Normal"/>
    <w:link w:val="CorpodetextoChar"/>
    <w:rsid w:val="00D340B4"/>
    <w:pPr>
      <w:jc w:val="both"/>
    </w:pPr>
    <w:rPr>
      <w:b/>
    </w:rPr>
  </w:style>
  <w:style w:type="character" w:customStyle="1" w:styleId="CorpodetextoChar">
    <w:name w:val="Corpo de texto Char"/>
    <w:basedOn w:val="Fontepargpadro"/>
    <w:link w:val="Corpodetexto"/>
    <w:rsid w:val="00D340B4"/>
    <w:rPr>
      <w:rFonts w:ascii="Times New Roman" w:eastAsia="Times New Roman" w:hAnsi="Times New Roman" w:cs="Times New Roman"/>
      <w:b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569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Flavitcha</cp:lastModifiedBy>
  <cp:revision>2</cp:revision>
  <dcterms:created xsi:type="dcterms:W3CDTF">2018-02-17T19:10:00Z</dcterms:created>
  <dcterms:modified xsi:type="dcterms:W3CDTF">2018-02-17T19:10:00Z</dcterms:modified>
</cp:coreProperties>
</file>